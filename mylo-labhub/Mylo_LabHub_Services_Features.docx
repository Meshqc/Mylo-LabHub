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**Services and Features of Mylo LabHub**</w:t>
        <w:br/>
        <w:br/>
        <w:t>### **Services Offered by Mylo LabHub**</w:t>
        <w:br/>
        <w:br/>
        <w:t>#### 1. **Digitalized Lab Notebook Management**</w:t>
        <w:br/>
        <w:t xml:space="preserve">   - Transition from traditional paper notebooks to a fully digital system.</w:t>
        <w:br/>
        <w:t xml:space="preserve">   - Store, organize, and access experimental data anytime, anywhere.</w:t>
        <w:br/>
        <w:t xml:space="preserve">   - Version control ensures seamless tracking of experiment updates and changes.</w:t>
        <w:br/>
        <w:br/>
        <w:t>#### 2. **Cloud-Based Data Storage**</w:t>
        <w:br/>
        <w:t xml:space="preserve">   - Secure and structured cloud storage for all your experimental data.</w:t>
        <w:br/>
        <w:t xml:space="preserve">   - Organize files by project, date, or type for efficient data management.</w:t>
        <w:br/>
        <w:t xml:space="preserve">   - Real-time access to data across multiple devices and collaborators.</w:t>
        <w:br/>
        <w:br/>
        <w:t>#### 3. **Protocol Library**</w:t>
        <w:br/>
        <w:t xml:space="preserve">   - Preloaded with standard protocols (e.g., RNA extraction, CRISPR).</w:t>
        <w:br/>
        <w:t xml:space="preserve">   - Customizable templates for creating and sharing lab-specific protocols.</w:t>
        <w:br/>
        <w:t xml:space="preserve">   - Easy-to-search library for quick retrieval.</w:t>
        <w:br/>
        <w:br/>
        <w:t>#### 4. **Experiment Progress Tracking**</w:t>
        <w:br/>
        <w:t xml:space="preserve">   - Interactive progress bars to track experiment phases.</w:t>
        <w:br/>
        <w:t xml:space="preserve">   - Set and monitor key checkpoints for each experimental procedure.</w:t>
        <w:br/>
        <w:t xml:space="preserve">   - Receive automated reminders for scheduled tasks.</w:t>
        <w:br/>
        <w:br/>
        <w:t>#### 5. **Team Collaboration Tools**</w:t>
        <w:br/>
        <w:t xml:space="preserve">   - Shared workspaces designed like social media threads or Reddit-style discussions.</w:t>
        <w:br/>
        <w:t xml:space="preserve">   - Comment, tag team members, and resolve issues collaboratively.</w:t>
        <w:br/>
        <w:t xml:space="preserve">   - Assign tasks, set deadlines, and monitor team progress in real-time.</w:t>
        <w:br/>
        <w:br/>
        <w:t>#### 6. **AI-Powered Literature Search**</w:t>
        <w:br/>
        <w:t xml:space="preserve">   - Smart literature finder that scans public databases (e.g., PubMed, Scopus).</w:t>
        <w:br/>
        <w:t xml:space="preserve">   - Semantic understanding of research goals to suggest relevant papers.</w:t>
        <w:br/>
        <w:t xml:space="preserve">   - Automated citation management compatible with tools like EndNote or Zotero.</w:t>
        <w:br/>
        <w:br/>
        <w:t>#### 7. **Compliance and Regulatory Oversight**</w:t>
        <w:br/>
        <w:t xml:space="preserve">   - Built-in tools for generating compliance documentation (e.g., IRB, FDA).</w:t>
        <w:br/>
        <w:t xml:space="preserve">   - Tailored checklists to meet safety, ethical, and regulatory standards.</w:t>
        <w:br/>
        <w:t xml:space="preserve">   - Notifications about updates in relevant regulations.</w:t>
        <w:br/>
        <w:br/>
        <w:t>#### 8. **Data Visualization and Analytics**</w:t>
        <w:br/>
        <w:t xml:space="preserve">   - Generate graphs (scatter plots, histograms, etc.) directly from raw data.</w:t>
        <w:br/>
        <w:t xml:space="preserve">   - Export visuals for reports, presentations, or publications.</w:t>
        <w:br/>
        <w:t xml:space="preserve">   - Built-in statistical tools for regression analysis, ANOVA, and more.</w:t>
        <w:br/>
        <w:br/>
        <w:t>#### 9. **Integrated Scheduling and Resource Management**</w:t>
        <w:br/>
        <w:t xml:space="preserve">   - Schedule multi-step experiments with resource allocation.</w:t>
        <w:br/>
        <w:t xml:space="preserve">   - Track equipment usage and availability.</w:t>
        <w:br/>
        <w:t xml:space="preserve">   - Automated reordering alerts for low-stock reagents.</w:t>
        <w:br/>
        <w:br/>
        <w:t>#### 10. **Training and Education Modules**</w:t>
        <w:br/>
        <w:t xml:space="preserve">   - Interactive guides and simulations for experimental techniques.</w:t>
        <w:br/>
        <w:t xml:space="preserve">   - Certification programs for lab personnel.</w:t>
        <w:br/>
        <w:t xml:space="preserve">   - Gamified learning modules to enhance skill-building.</w:t>
        <w:br/>
        <w:br/>
        <w:t>---</w:t>
        <w:br/>
        <w:br/>
        <w:t>### **Features of Mylo LabHub**</w:t>
        <w:br/>
        <w:br/>
        <w:t>1. **Centralized Platform**</w:t>
        <w:br/>
        <w:t xml:space="preserve">   - A single app for experiment tracking, collaboration, data management, and compliance.</w:t>
        <w:br/>
        <w:br/>
        <w:t>2. **Real-Time Updates**</w:t>
        <w:br/>
        <w:t xml:space="preserve">   - Instant notifications for task updates, literature recommendations, and compliance alerts.</w:t>
        <w:br/>
        <w:br/>
        <w:t>3. **Customizable Dashboard**</w:t>
        <w:br/>
        <w:t xml:space="preserve">   - Personalized views for tracking experiments, deadlines, and team progress.</w:t>
        <w:br/>
        <w:br/>
        <w:t>4. **Multi-Format Support**</w:t>
        <w:br/>
        <w:t xml:space="preserve">   - Import and export data in CSV, Excel, PDF, and other commonly used formats.</w:t>
        <w:br/>
        <w:br/>
        <w:t>5. **Secure Infrastructure**</w:t>
        <w:br/>
        <w:t xml:space="preserve">   - Encrypted cloud storage to ensure data confidentiality.</w:t>
        <w:br/>
        <w:t xml:space="preserve">   - Role-based access controls to manage user permissions.</w:t>
        <w:br/>
        <w:br/>
        <w:t>6. **Mobile and Desktop Accessibility**</w:t>
        <w:br/>
        <w:t xml:space="preserve">   - Cross-platform compatibility for seamless usage on phones, tablets, and desktops.</w:t>
        <w:br/>
        <w:br/>
        <w:t>7. **Integrations with Existing Tools**</w:t>
        <w:br/>
        <w:t xml:space="preserve">   - Compatibility with software like Mendeley, Benchling, and bioinformatics suites (e.g., BLAST, Seurat).</w:t>
        <w:br/>
        <w:br/>
        <w:t>8. **Gamified User Experience**</w:t>
        <w:br/>
        <w:t xml:space="preserve">   - Earn badges and rewards for completing experiments, tasks, or training modules.</w:t>
        <w:br/>
        <w:br/>
        <w:t>---</w:t>
        <w:br/>
        <w:br/>
        <w:t>Mylo LabHub aims to revolutionize research management by integrating cutting-edge tools and services into a unified platform, empowering researchers to focus on science rather than administrative tasks.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